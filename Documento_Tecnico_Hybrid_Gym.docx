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AEEF3" w:themeColor="accent5" w:themeTint="33"/>
  <w:body>
    <w:p w:rsidR="00302819" w:rsidRDefault="00C30E5E">
      <w:pPr>
        <w:pStyle w:val="Ttulo"/>
      </w:pPr>
      <w:r>
        <w:t>Documento Técnico - Hybrid Gym</w:t>
      </w:r>
    </w:p>
    <w:p w:rsidR="00302819" w:rsidRDefault="00C30E5E">
      <w:pPr>
        <w:pStyle w:val="Ttulo1"/>
      </w:pPr>
      <w:r>
        <w:t>1. Introducción</w:t>
      </w:r>
    </w:p>
    <w:p w:rsidR="00302819" w:rsidRDefault="00C30E5E">
      <w:r>
        <w:t>Este documento técnico ofrece una visión completa del proyecto Hybrid Gym, explicando las decisiones de diseño, la organización de archivos y el código implementado para crear una experiencia de usuario atractiva y funcional. El objetivo es proporcionar un</w:t>
      </w:r>
      <w:r>
        <w:t xml:space="preserve"> sitio web intuitivo, visualmente agradable y de fácil navegación, orientado a un gimnasio moderno que ofrece diversos servicios como clases especializadas, entrenadores profesionales y planes de membresía flexibles. </w:t>
      </w:r>
    </w:p>
    <w:p w:rsidR="00302819" w:rsidRDefault="00C30E5E">
      <w:pPr>
        <w:pStyle w:val="Ttulo1"/>
      </w:pPr>
      <w:r>
        <w:t>2. Estructura del Proyecto</w:t>
      </w:r>
    </w:p>
    <w:p w:rsidR="00302819" w:rsidRDefault="00C30E5E">
      <w:r>
        <w:t>El proyecto Hybrid Gym se encuentra organizado en diferentes secciones, cada una diseñad</w:t>
      </w:r>
      <w:r>
        <w:t>a para cubrir áreas específicas del sitio web. A continuación se detallan los principales archivos y carpetas:</w:t>
      </w:r>
      <w:r>
        <w:br/>
      </w:r>
      <w:r>
        <w:br/>
        <w:t>• Páginas HTML:</w:t>
      </w:r>
      <w:r>
        <w:br/>
        <w:t xml:space="preserve">   - index.html: Página de inicio con un banner llamativo y un video de fondo que capta la atención del </w:t>
      </w:r>
      <w:r w:rsidR="00CC3BCA">
        <w:t xml:space="preserve">Usuario, testimonios y un Contador de personas asociadas a la página.  </w:t>
      </w:r>
      <w:r>
        <w:br/>
        <w:t xml:space="preserve">   - clases.htm</w:t>
      </w:r>
      <w:r>
        <w:t xml:space="preserve">l: Página que describe las clases ofrecidas (spinning, musculación, yoga, crossfit) mediante tarjetas con galerías de imágenes y </w:t>
      </w:r>
      <w:r w:rsidR="00CC3BCA">
        <w:t xml:space="preserve">descripciones. </w:t>
      </w:r>
      <w:r>
        <w:br/>
        <w:t xml:space="preserve">   - entrenadores.html: Sección dedicada a la presentación de los entrenadores, mostrando</w:t>
      </w:r>
      <w:r w:rsidR="00CC3BCA">
        <w:t>los en un formato de tarjetas y mostrando barras de fuerza y flexibilidad.</w:t>
      </w:r>
      <w:r>
        <w:br/>
        <w:t xml:space="preserve">   - contacto.html: Página con un formulario de contacto y medios de comunicación para consultas y soporte.</w:t>
      </w:r>
      <w:r w:rsidR="00CC3BCA">
        <w:t xml:space="preserve"> Con mensaje de confirmacion luego del envío.</w:t>
      </w:r>
      <w:r>
        <w:br/>
        <w:t xml:space="preserve">   - precios.html: Describe los distintos planes de membresía con precios, permitiendo la alternancia entre modalidades mensuales y anuales.</w:t>
      </w:r>
      <w:r>
        <w:br/>
        <w:t xml:space="preserve">   - b</w:t>
      </w:r>
      <w:r>
        <w:t>log.html: Contenido de blog con artículos</w:t>
      </w:r>
      <w:r w:rsidR="00CC3BCA">
        <w:t xml:space="preserve"> filtrados</w:t>
      </w:r>
      <w:r>
        <w:t xml:space="preserve"> relacionados con entrenamiento, nutrición, meditación, suplementación y más.</w:t>
      </w:r>
      <w:r>
        <w:br/>
      </w:r>
      <w:r>
        <w:br/>
        <w:t>• Recursos Multimedia:</w:t>
      </w:r>
      <w:r>
        <w:br/>
        <w:t xml:space="preserve">   Se han integrado numerosas imágenes en carpetas organizadas (para blog, clases, entrenadores, galerías) y un video de fondo para enriquecer la experie</w:t>
      </w:r>
      <w:r>
        <w:t>ncia visual del sitio.</w:t>
      </w:r>
    </w:p>
    <w:p w:rsidR="00302819" w:rsidRDefault="00C30E5E">
      <w:pPr>
        <w:pStyle w:val="Ttulo1"/>
      </w:pPr>
      <w:r>
        <w:t>3. Decisiones de Diseño y Código Implementado</w:t>
      </w:r>
    </w:p>
    <w:p w:rsidR="00302819" w:rsidRDefault="00C30E5E">
      <w:r>
        <w:t xml:space="preserve">El diseño del sitio Hybrid Gym se basa en principios de diseño responsivo y modular, lo que garantiza que la experiencia del usuario se mantenga consistente en dispositivos de diferentes </w:t>
      </w:r>
      <w:r>
        <w:t>tamaños. Entre las decisiones clave se destacan:</w:t>
      </w:r>
      <w:r>
        <w:br/>
      </w:r>
      <w:r>
        <w:br/>
      </w:r>
      <w:r>
        <w:lastRenderedPageBreak/>
        <w:t>1. Diseño Responsivo: Se han utilizado media queries para adaptar el diseño a móviles, tabletas y pantallas de escritorio, asegurando accesibilidad y fácil navegación.</w:t>
      </w:r>
      <w:r>
        <w:br/>
      </w:r>
      <w:r>
        <w:br/>
        <w:t>2. Uso de Variables CSS: La utilizaci</w:t>
      </w:r>
      <w:r>
        <w:t>ón de variables en CSS permite definir colores y estilos globales. Por ejemplo, se define una variable para el color principal (#8B6B43) que se utiliza en múltiples archivos, facilitando cambios de estilo a nivel global.</w:t>
      </w:r>
      <w:r>
        <w:br/>
      </w:r>
      <w:r>
        <w:br/>
        <w:t>3. Tipografía: Se eligió la fuente</w:t>
      </w:r>
      <w:r>
        <w:t xml:space="preserve"> 'Bahnschrift' para mantener una apariencia moderna y profesional, garantizando la legibilidad del contenido.</w:t>
      </w:r>
      <w:r>
        <w:br/>
      </w:r>
      <w:r>
        <w:br/>
        <w:t>4. Interactividad y Transiciones: Se implementaron efectos de hover y transiciones suaves en elementos interactivos como las tarjetas de clase, l</w:t>
      </w:r>
      <w:r>
        <w:t>o que añade dinamismo y una sensación de respuesta inmediata al usuario. Además, se implementó un botón para alternar entre el modo oscuro y claro, mejorando la personalización y accesibilidad visual.</w:t>
      </w:r>
      <w:r>
        <w:br/>
      </w:r>
      <w:r>
        <w:br/>
        <w:t>A continuación, se muestran ejemplos de código que ilu</w:t>
      </w:r>
      <w:r>
        <w:t>stran la implementación:</w:t>
      </w:r>
      <w:r>
        <w:br/>
      </w:r>
      <w:r>
        <w:br/>
        <w:t>Ejemplo de definición de variables CSS:</w:t>
      </w:r>
      <w:r>
        <w:br/>
      </w:r>
    </w:p>
    <w:p w:rsidR="00302819" w:rsidRDefault="00C30E5E">
      <w:r>
        <w:t>:root {</w:t>
      </w:r>
      <w:r>
        <w:br/>
        <w:t xml:space="preserve">  --color-fondo: #111;</w:t>
      </w:r>
      <w:r>
        <w:br/>
        <w:t xml:space="preserve">  --color-primario: #8B6B43;</w:t>
      </w:r>
      <w:r>
        <w:br/>
        <w:t xml:space="preserve">  --color-texto: #eee;</w:t>
      </w:r>
      <w:r>
        <w:br/>
        <w:t>}</w:t>
      </w:r>
      <w:r>
        <w:br/>
      </w:r>
    </w:p>
    <w:p w:rsidR="00302819" w:rsidRDefault="00C30E5E">
      <w:r>
        <w:t>Ejemplo de funcionalidad JavaScript para manejo del scroll y animaciones:</w:t>
      </w:r>
    </w:p>
    <w:p w:rsidR="00302819" w:rsidRDefault="00C30E5E">
      <w:r>
        <w:t>window.addEventListener('scro</w:t>
      </w:r>
      <w:r>
        <w:t>ll', () =&gt; {</w:t>
      </w:r>
      <w:r>
        <w:br/>
        <w:t xml:space="preserve">  let elementos = document.querySelectorAll('.animado');</w:t>
      </w:r>
      <w:r>
        <w:br/>
        <w:t xml:space="preserve">  elementos.forEach(el =&gt; {</w:t>
      </w:r>
      <w:r>
        <w:br/>
        <w:t xml:space="preserve">    let pos = el.getBoundingClientRect().top;</w:t>
      </w:r>
      <w:r>
        <w:br/>
        <w:t xml:space="preserve">    if (pos &lt; window.innerHeight) {</w:t>
      </w:r>
      <w:r>
        <w:br/>
        <w:t xml:space="preserve">      el.classList.add('mostrar');</w:t>
      </w:r>
      <w:r>
        <w:br/>
        <w:t xml:space="preserve">    }</w:t>
      </w:r>
      <w:r>
        <w:br/>
        <w:t xml:space="preserve">  });</w:t>
      </w:r>
      <w:r>
        <w:br/>
        <w:t>});</w:t>
      </w:r>
      <w:r>
        <w:br/>
      </w:r>
    </w:p>
    <w:p w:rsidR="00302819" w:rsidRDefault="00C30E5E">
      <w:r>
        <w:t>El uso de HTML semántico</w:t>
      </w:r>
      <w:r>
        <w:t xml:space="preserve"> (etiquetas como &lt;header&gt;, &lt;nav&gt;, &lt;section&gt; y &lt;footer&gt;) mejora la accesibilidad y el SEO, facilitando la comprensión del contenido por parte de los motores de búsqueda.</w:t>
      </w:r>
    </w:p>
    <w:p w:rsidR="00302819" w:rsidRDefault="00C30E5E">
      <w:pPr>
        <w:pStyle w:val="Ttulo1"/>
      </w:pPr>
      <w:r>
        <w:lastRenderedPageBreak/>
        <w:t>4. Organización de Carpetas y Archivos</w:t>
      </w:r>
    </w:p>
    <w:p w:rsidR="00CC3BCA" w:rsidRDefault="00C30E5E">
      <w:r>
        <w:t>El proyecto Hybrid Gym se estructura en varias c</w:t>
      </w:r>
      <w:r>
        <w:t>arpetas que permiten una fácil localización y mantenimiento de los recursos:</w:t>
      </w:r>
      <w:r>
        <w:br/>
      </w:r>
      <w:r>
        <w:br/>
        <w:t>• Carpeta 'css': Contiene archivos como index_style.css, clases_style.css, blog_style.css, precios_style.css, entrenadores_style.css y contact_style.css. Cada uno de ellos se esp</w:t>
      </w:r>
      <w:r>
        <w:t>ecializa en la estilización de la página correspondiente.</w:t>
      </w:r>
    </w:p>
    <w:p w:rsidR="00CC3BCA" w:rsidRPr="00CC3BCA" w:rsidRDefault="005309E1">
      <w:pPr>
        <w:rPr>
          <w:b/>
        </w:rPr>
      </w:pPr>
      <w:r>
        <w:rPr>
          <w:b/>
        </w:rPr>
        <w:t>i</w:t>
      </w:r>
      <w:r w:rsidR="00CC3BCA" w:rsidRPr="00CC3BCA">
        <w:rPr>
          <w:b/>
        </w:rPr>
        <w:t xml:space="preserve">ndex_style.css: </w:t>
      </w:r>
    </w:p>
    <w:p w:rsidR="005309E1" w:rsidRDefault="005309E1" w:rsidP="005309E1">
      <w:pPr>
        <w:pStyle w:val="Prrafodelista"/>
        <w:numPr>
          <w:ilvl w:val="0"/>
          <w:numId w:val="10"/>
        </w:numPr>
      </w:pPr>
      <w:proofErr w:type="spellStart"/>
      <w:r>
        <w:t>Estilizado</w:t>
      </w:r>
      <w:proofErr w:type="spellEnd"/>
      <w:r>
        <w:t xml:space="preserve"> del </w:t>
      </w:r>
      <w:proofErr w:type="spellStart"/>
      <w:r>
        <w:t>encabezado</w:t>
      </w:r>
      <w:proofErr w:type="spellEnd"/>
      <w:r>
        <w:t xml:space="preserve">, hero con video de </w:t>
      </w:r>
      <w:proofErr w:type="spellStart"/>
      <w:r>
        <w:t>fondo</w:t>
      </w:r>
      <w:proofErr w:type="spellEnd"/>
      <w:r>
        <w:t xml:space="preserve">, </w:t>
      </w:r>
      <w:proofErr w:type="spellStart"/>
      <w:r>
        <w:t>clases</w:t>
      </w:r>
      <w:proofErr w:type="spellEnd"/>
      <w:r>
        <w:t xml:space="preserve"> </w:t>
      </w:r>
      <w:proofErr w:type="spellStart"/>
      <w:r>
        <w:t>destacadas</w:t>
      </w:r>
      <w:proofErr w:type="spellEnd"/>
      <w:r>
        <w:t xml:space="preserve"> y pie de página. </w:t>
      </w:r>
    </w:p>
    <w:p w:rsidR="005309E1" w:rsidRDefault="005309E1" w:rsidP="005309E1">
      <w:pPr>
        <w:pStyle w:val="Prrafodelista"/>
        <w:numPr>
          <w:ilvl w:val="0"/>
          <w:numId w:val="10"/>
        </w:numPr>
      </w:pPr>
      <w:proofErr w:type="spellStart"/>
      <w:r>
        <w:t>Utiliza</w:t>
      </w:r>
      <w:proofErr w:type="spellEnd"/>
      <w:r>
        <w:t xml:space="preserve"> un </w:t>
      </w:r>
      <w:proofErr w:type="spellStart"/>
      <w:r>
        <w:t>esquema</w:t>
      </w:r>
      <w:proofErr w:type="spellEnd"/>
      <w:r>
        <w:t xml:space="preserve"> color marron (#8B6B43</w:t>
      </w:r>
      <w:proofErr w:type="gramStart"/>
      <w:r>
        <w:t xml:space="preserve">)  </w:t>
      </w:r>
      <w:proofErr w:type="spellStart"/>
      <w:r>
        <w:t>como</w:t>
      </w:r>
      <w:proofErr w:type="spellEnd"/>
      <w:proofErr w:type="gramEnd"/>
      <w:r>
        <w:t xml:space="preserve"> color principal.</w:t>
      </w:r>
    </w:p>
    <w:p w:rsidR="005309E1" w:rsidRDefault="005309E1" w:rsidP="005309E1">
      <w:pPr>
        <w:pStyle w:val="Prrafodelista"/>
        <w:numPr>
          <w:ilvl w:val="0"/>
          <w:numId w:val="10"/>
        </w:numPr>
      </w:pPr>
      <w:r>
        <w:t xml:space="preserve">Cards </w:t>
      </w:r>
      <w:proofErr w:type="spellStart"/>
      <w:r>
        <w:t>efecto</w:t>
      </w:r>
      <w:proofErr w:type="spellEnd"/>
      <w:r>
        <w:t xml:space="preserve"> hover y </w:t>
      </w:r>
      <w:proofErr w:type="spellStart"/>
      <w:r>
        <w:t>transiciones</w:t>
      </w:r>
      <w:proofErr w:type="spellEnd"/>
      <w:r>
        <w:t xml:space="preserve"> </w:t>
      </w:r>
      <w:proofErr w:type="spellStart"/>
      <w:r>
        <w:t>suaves</w:t>
      </w:r>
      <w:proofErr w:type="spellEnd"/>
      <w:r>
        <w:t>.</w:t>
      </w:r>
    </w:p>
    <w:p w:rsidR="005309E1" w:rsidRDefault="005309E1" w:rsidP="005309E1">
      <w:pPr>
        <w:pStyle w:val="Prrafodelista"/>
        <w:numPr>
          <w:ilvl w:val="0"/>
          <w:numId w:val="10"/>
        </w:numPr>
      </w:pPr>
      <w:r>
        <w:t xml:space="preserve">Contador </w:t>
      </w:r>
      <w:proofErr w:type="spellStart"/>
      <w:r>
        <w:t>animado</w:t>
      </w:r>
      <w:proofErr w:type="spellEnd"/>
      <w:r>
        <w:t xml:space="preserve"> con @keyframes.</w:t>
      </w:r>
    </w:p>
    <w:p w:rsidR="005309E1" w:rsidRDefault="005309E1" w:rsidP="005309E1">
      <w:pPr>
        <w:pStyle w:val="Prrafodelista"/>
        <w:numPr>
          <w:ilvl w:val="0"/>
          <w:numId w:val="10"/>
        </w:numPr>
      </w:pPr>
      <w:proofErr w:type="spellStart"/>
      <w:r>
        <w:t>Carrusel</w:t>
      </w:r>
      <w:proofErr w:type="spellEnd"/>
      <w:r>
        <w:t xml:space="preserve"> de Testimonios (</w:t>
      </w:r>
      <w:proofErr w:type="spellStart"/>
      <w:r>
        <w:t>animacion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“slide”)</w:t>
      </w:r>
    </w:p>
    <w:p w:rsidR="005309E1" w:rsidRDefault="005309E1" w:rsidP="005309E1">
      <w:pPr>
        <w:rPr>
          <w:b/>
        </w:rPr>
      </w:pPr>
      <w:r>
        <w:rPr>
          <w:b/>
        </w:rPr>
        <w:t>cl</w:t>
      </w:r>
      <w:r w:rsidRPr="005309E1">
        <w:rPr>
          <w:b/>
        </w:rPr>
        <w:t>ases</w:t>
      </w:r>
      <w:r>
        <w:rPr>
          <w:b/>
        </w:rPr>
        <w:t xml:space="preserve">_style.css: </w:t>
      </w:r>
    </w:p>
    <w:p w:rsidR="005309E1" w:rsidRPr="005309E1" w:rsidRDefault="005309E1" w:rsidP="005309E1">
      <w:pPr>
        <w:pStyle w:val="Prrafodelista"/>
        <w:numPr>
          <w:ilvl w:val="0"/>
          <w:numId w:val="11"/>
        </w:numPr>
        <w:rPr>
          <w:b/>
        </w:rPr>
      </w:pPr>
      <w:r>
        <w:t xml:space="preserve">Sistema de </w:t>
      </w:r>
      <w:proofErr w:type="spellStart"/>
      <w:r>
        <w:t>galería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“masonry” </w:t>
      </w:r>
      <w:proofErr w:type="spellStart"/>
      <w:r>
        <w:t>usando</w:t>
      </w:r>
      <w:proofErr w:type="spellEnd"/>
      <w:r>
        <w:t xml:space="preserve"> CSS Grid</w:t>
      </w:r>
    </w:p>
    <w:p w:rsidR="005309E1" w:rsidRPr="005309E1" w:rsidRDefault="005309E1" w:rsidP="005309E1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t>Filtros</w:t>
      </w:r>
      <w:proofErr w:type="spellEnd"/>
      <w:r>
        <w:t xml:space="preserve"> </w:t>
      </w:r>
      <w:proofErr w:type="spellStart"/>
      <w:r>
        <w:t>visuales</w:t>
      </w:r>
      <w:proofErr w:type="spellEnd"/>
      <w:r>
        <w:t xml:space="preserve"> de </w:t>
      </w:r>
      <w:proofErr w:type="spellStart"/>
      <w:r>
        <w:t>clases</w:t>
      </w:r>
      <w:proofErr w:type="spellEnd"/>
      <w:r>
        <w:t xml:space="preserve"> </w:t>
      </w:r>
      <w:proofErr w:type="spellStart"/>
      <w:proofErr w:type="gramStart"/>
      <w:r>
        <w:t>usando</w:t>
      </w:r>
      <w:proofErr w:type="spellEnd"/>
      <w:r>
        <w:t xml:space="preserve"> :checked</w:t>
      </w:r>
      <w:proofErr w:type="gramEnd"/>
      <w:r>
        <w:t xml:space="preserve"> y </w:t>
      </w:r>
      <w:proofErr w:type="spellStart"/>
      <w:r>
        <w:t>display:none</w:t>
      </w:r>
      <w:proofErr w:type="spellEnd"/>
      <w:r>
        <w:t>.</w:t>
      </w:r>
    </w:p>
    <w:p w:rsidR="005309E1" w:rsidRPr="005309E1" w:rsidRDefault="005309E1" w:rsidP="005309E1">
      <w:pPr>
        <w:pStyle w:val="Prrafodelista"/>
        <w:numPr>
          <w:ilvl w:val="0"/>
          <w:numId w:val="11"/>
        </w:numPr>
        <w:rPr>
          <w:b/>
        </w:rPr>
      </w:pPr>
      <w:r>
        <w:t xml:space="preserve">Cards de </w:t>
      </w:r>
      <w:proofErr w:type="spellStart"/>
      <w:r>
        <w:t>clases</w:t>
      </w:r>
      <w:proofErr w:type="spellEnd"/>
      <w:r>
        <w:t xml:space="preserve"> con </w:t>
      </w:r>
      <w:proofErr w:type="spellStart"/>
      <w:r>
        <w:t>efectos</w:t>
      </w:r>
      <w:proofErr w:type="spellEnd"/>
      <w:r>
        <w:t xml:space="preserve"> zoom, opacity y transform.</w:t>
      </w:r>
    </w:p>
    <w:p w:rsidR="005309E1" w:rsidRPr="005309E1" w:rsidRDefault="005309E1" w:rsidP="005309E1">
      <w:pPr>
        <w:pStyle w:val="Prrafodelista"/>
        <w:numPr>
          <w:ilvl w:val="0"/>
          <w:numId w:val="11"/>
        </w:numPr>
        <w:rPr>
          <w:b/>
        </w:rPr>
      </w:pPr>
      <w:proofErr w:type="spellStart"/>
      <w:r>
        <w:t>Colores</w:t>
      </w:r>
      <w:proofErr w:type="spellEnd"/>
      <w:r>
        <w:t xml:space="preserve"> </w:t>
      </w:r>
      <w:proofErr w:type="spellStart"/>
      <w:r>
        <w:t>temáticos</w:t>
      </w:r>
      <w:proofErr w:type="spellEnd"/>
      <w:r>
        <w:t xml:space="preserve"> relacionados a las </w:t>
      </w:r>
      <w:proofErr w:type="spellStart"/>
      <w:r>
        <w:t>categorías</w:t>
      </w:r>
      <w:proofErr w:type="spellEnd"/>
    </w:p>
    <w:p w:rsidR="005309E1" w:rsidRPr="005309E1" w:rsidRDefault="005309E1" w:rsidP="005309E1">
      <w:pPr>
        <w:pStyle w:val="Prrafodelista"/>
        <w:numPr>
          <w:ilvl w:val="0"/>
          <w:numId w:val="11"/>
        </w:numPr>
        <w:rPr>
          <w:b/>
        </w:rPr>
      </w:pPr>
      <w:r>
        <w:t xml:space="preserve">Responsive: media queries </w:t>
      </w:r>
      <w:proofErr w:type="spellStart"/>
      <w:r>
        <w:t>adaptan</w:t>
      </w:r>
      <w:proofErr w:type="spellEnd"/>
      <w:r>
        <w:t xml:space="preserve"> el grid a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el ancho</w:t>
      </w:r>
    </w:p>
    <w:p w:rsidR="005309E1" w:rsidRDefault="005309E1" w:rsidP="005309E1">
      <w:pPr>
        <w:rPr>
          <w:b/>
        </w:rPr>
      </w:pPr>
      <w:r w:rsidRPr="005309E1">
        <w:rPr>
          <w:b/>
        </w:rPr>
        <w:t>entrenadores_style.css:</w:t>
      </w:r>
    </w:p>
    <w:p w:rsidR="005309E1" w:rsidRPr="005309E1" w:rsidRDefault="005309E1" w:rsidP="005309E1">
      <w:pPr>
        <w:pStyle w:val="Prrafodelista"/>
        <w:numPr>
          <w:ilvl w:val="0"/>
          <w:numId w:val="12"/>
        </w:numPr>
        <w:rPr>
          <w:b/>
        </w:rPr>
      </w:pPr>
      <w:r>
        <w:t xml:space="preserve">Tarjetas de </w:t>
      </w:r>
      <w:proofErr w:type="spellStart"/>
      <w:r>
        <w:t>entrenador</w:t>
      </w:r>
      <w:proofErr w:type="spellEnd"/>
      <w:r>
        <w:t xml:space="preserve"> con </w:t>
      </w:r>
      <w:proofErr w:type="spellStart"/>
      <w:r>
        <w:t>efecto</w:t>
      </w:r>
      <w:proofErr w:type="spellEnd"/>
      <w:r>
        <w:t xml:space="preserve"> flip (</w:t>
      </w:r>
      <w:proofErr w:type="spellStart"/>
      <w:r>
        <w:t>rotacion</w:t>
      </w:r>
      <w:proofErr w:type="spellEnd"/>
      <w:r>
        <w:t xml:space="preserve"> transform: </w:t>
      </w:r>
      <w:proofErr w:type="gramStart"/>
      <w:r>
        <w:t>rotate(</w:t>
      </w:r>
      <w:proofErr w:type="gramEnd"/>
      <w:r>
        <w:t>))</w:t>
      </w:r>
    </w:p>
    <w:p w:rsidR="005309E1" w:rsidRPr="005309E1" w:rsidRDefault="005309E1" w:rsidP="005309E1">
      <w:pPr>
        <w:pStyle w:val="Prrafodelista"/>
        <w:numPr>
          <w:ilvl w:val="0"/>
          <w:numId w:val="12"/>
        </w:numPr>
        <w:rPr>
          <w:b/>
        </w:rPr>
      </w:pPr>
      <w:proofErr w:type="spellStart"/>
      <w:r>
        <w:t>Seccion</w:t>
      </w:r>
      <w:proofErr w:type="spellEnd"/>
      <w:r>
        <w:t xml:space="preserve"> de </w:t>
      </w:r>
      <w:proofErr w:type="spellStart"/>
      <w:r>
        <w:t>habilidades</w:t>
      </w:r>
      <w:proofErr w:type="spellEnd"/>
      <w:r>
        <w:t xml:space="preserve"> con barras </w:t>
      </w:r>
      <w:proofErr w:type="spellStart"/>
      <w:r>
        <w:t>animadas</w:t>
      </w:r>
      <w:proofErr w:type="spellEnd"/>
    </w:p>
    <w:p w:rsidR="005309E1" w:rsidRPr="005309E1" w:rsidRDefault="005309E1" w:rsidP="005309E1">
      <w:pPr>
        <w:pStyle w:val="Prrafodelista"/>
        <w:numPr>
          <w:ilvl w:val="0"/>
          <w:numId w:val="12"/>
        </w:numPr>
        <w:rPr>
          <w:b/>
        </w:rPr>
      </w:pPr>
      <w:r>
        <w:t xml:space="preserve">Sistema de </w:t>
      </w:r>
      <w:proofErr w:type="spellStart"/>
      <w:r>
        <w:t>estrellas</w:t>
      </w:r>
      <w:proofErr w:type="spellEnd"/>
      <w:r>
        <w:t xml:space="preserve"> para rating con </w:t>
      </w:r>
      <w:proofErr w:type="spellStart"/>
      <w:r>
        <w:t>animación</w:t>
      </w:r>
      <w:proofErr w:type="spellEnd"/>
      <w:r>
        <w:t xml:space="preserve"> CSS.</w:t>
      </w:r>
    </w:p>
    <w:p w:rsidR="005309E1" w:rsidRPr="005309E1" w:rsidRDefault="005309E1" w:rsidP="005309E1">
      <w:pPr>
        <w:pStyle w:val="Prrafodelista"/>
        <w:numPr>
          <w:ilvl w:val="0"/>
          <w:numId w:val="12"/>
        </w:numPr>
        <w:rPr>
          <w:b/>
        </w:rPr>
      </w:pPr>
      <w:r>
        <w:t xml:space="preserve">Flexbox y Grid para </w:t>
      </w:r>
      <w:proofErr w:type="spellStart"/>
      <w:r>
        <w:t>distribuir</w:t>
      </w:r>
      <w:proofErr w:type="spellEnd"/>
      <w:r>
        <w:t xml:space="preserve"> el layout del </w:t>
      </w:r>
      <w:proofErr w:type="spellStart"/>
      <w:r>
        <w:t>equipo</w:t>
      </w:r>
      <w:proofErr w:type="spellEnd"/>
      <w:r>
        <w:t>.</w:t>
      </w:r>
    </w:p>
    <w:p w:rsidR="005309E1" w:rsidRDefault="005309E1" w:rsidP="005309E1">
      <w:pPr>
        <w:rPr>
          <w:b/>
        </w:rPr>
      </w:pPr>
      <w:proofErr w:type="spellStart"/>
      <w:r>
        <w:rPr>
          <w:b/>
        </w:rPr>
        <w:t>contact_</w:t>
      </w:r>
      <w:proofErr w:type="gramStart"/>
      <w:r>
        <w:rPr>
          <w:b/>
        </w:rPr>
        <w:t>style,css</w:t>
      </w:r>
      <w:proofErr w:type="spellEnd"/>
      <w:proofErr w:type="gramEnd"/>
      <w:r>
        <w:rPr>
          <w:b/>
        </w:rPr>
        <w:t>:</w:t>
      </w:r>
    </w:p>
    <w:p w:rsidR="004A795B" w:rsidRDefault="004A795B" w:rsidP="004A795B">
      <w:pPr>
        <w:pStyle w:val="Prrafodelista"/>
        <w:numPr>
          <w:ilvl w:val="0"/>
          <w:numId w:val="13"/>
        </w:numPr>
      </w:pPr>
      <w:proofErr w:type="spellStart"/>
      <w:r>
        <w:t>Formulario</w:t>
      </w:r>
      <w:proofErr w:type="spellEnd"/>
      <w:r>
        <w:t xml:space="preserve"> </w:t>
      </w:r>
      <w:proofErr w:type="spellStart"/>
      <w:r>
        <w:t>centralizado</w:t>
      </w:r>
      <w:proofErr w:type="spellEnd"/>
      <w:r>
        <w:t xml:space="preserve"> con inputs </w:t>
      </w:r>
      <w:proofErr w:type="spellStart"/>
      <w:r>
        <w:t>estilizados</w:t>
      </w:r>
      <w:proofErr w:type="spellEnd"/>
      <w:r>
        <w:t>.</w:t>
      </w:r>
    </w:p>
    <w:p w:rsidR="004A795B" w:rsidRDefault="004A795B" w:rsidP="004A795B">
      <w:pPr>
        <w:pStyle w:val="Prrafodelista"/>
        <w:numPr>
          <w:ilvl w:val="0"/>
          <w:numId w:val="13"/>
        </w:numPr>
      </w:pPr>
      <w:proofErr w:type="spellStart"/>
      <w:r>
        <w:t>Validación</w:t>
      </w:r>
      <w:proofErr w:type="spellEnd"/>
      <w:r>
        <w:t xml:space="preserve"> visual </w:t>
      </w:r>
      <w:proofErr w:type="gramStart"/>
      <w:r>
        <w:t>con :valid</w:t>
      </w:r>
      <w:proofErr w:type="gramEnd"/>
      <w:r>
        <w:t>, :invalid.</w:t>
      </w:r>
    </w:p>
    <w:p w:rsidR="004A795B" w:rsidRDefault="004A795B" w:rsidP="004A795B">
      <w:pPr>
        <w:pStyle w:val="Prrafodelista"/>
        <w:numPr>
          <w:ilvl w:val="0"/>
          <w:numId w:val="13"/>
        </w:numPr>
      </w:pPr>
      <w:r>
        <w:rPr>
          <w:b/>
        </w:rPr>
        <w:t xml:space="preserve">Spinner </w:t>
      </w:r>
      <w:r>
        <w:t xml:space="preserve">de </w:t>
      </w:r>
      <w:proofErr w:type="spellStart"/>
      <w:r>
        <w:t>carga</w:t>
      </w:r>
      <w:proofErr w:type="spellEnd"/>
      <w:r>
        <w:t xml:space="preserve"> (</w:t>
      </w:r>
      <w:proofErr w:type="spellStart"/>
      <w:r>
        <w:t>rotacion</w:t>
      </w:r>
      <w:proofErr w:type="spellEnd"/>
      <w:r>
        <w:t xml:space="preserve"> </w:t>
      </w:r>
      <w:proofErr w:type="spellStart"/>
      <w:r>
        <w:t>infinita</w:t>
      </w:r>
      <w:proofErr w:type="spellEnd"/>
      <w:r>
        <w:t xml:space="preserve"> con @keyframes)</w:t>
      </w:r>
    </w:p>
    <w:p w:rsidR="004A795B" w:rsidRDefault="004A795B" w:rsidP="004A795B">
      <w:pPr>
        <w:pStyle w:val="Prrafodelista"/>
        <w:numPr>
          <w:ilvl w:val="0"/>
          <w:numId w:val="13"/>
        </w:numPr>
      </w:pPr>
      <w:r>
        <w:t xml:space="preserve">Modal que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el </w:t>
      </w:r>
      <w:proofErr w:type="spellStart"/>
      <w:r>
        <w:t>formulario</w:t>
      </w:r>
      <w:proofErr w:type="spellEnd"/>
    </w:p>
    <w:p w:rsidR="004A795B" w:rsidRDefault="004A795B" w:rsidP="004A795B">
      <w:pPr>
        <w:pStyle w:val="Prrafodelista"/>
        <w:numPr>
          <w:ilvl w:val="0"/>
          <w:numId w:val="13"/>
        </w:numPr>
      </w:pPr>
      <w:r>
        <w:t>Layout responsive con Flexbox</w:t>
      </w:r>
    </w:p>
    <w:p w:rsidR="004A795B" w:rsidRDefault="004A795B" w:rsidP="004A795B">
      <w:pPr>
        <w:rPr>
          <w:b/>
        </w:rPr>
      </w:pPr>
      <w:r>
        <w:rPr>
          <w:b/>
        </w:rPr>
        <w:t>precios_style.css:</w:t>
      </w:r>
    </w:p>
    <w:p w:rsidR="004A795B" w:rsidRDefault="004A795B" w:rsidP="004A795B">
      <w:pPr>
        <w:pStyle w:val="Prrafodelista"/>
        <w:numPr>
          <w:ilvl w:val="0"/>
          <w:numId w:val="14"/>
        </w:numPr>
      </w:pPr>
      <w:proofErr w:type="spellStart"/>
      <w:r>
        <w:t>Tabla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 con hover que cambia color y </w:t>
      </w:r>
      <w:proofErr w:type="spellStart"/>
      <w:r>
        <w:t>escala</w:t>
      </w:r>
      <w:proofErr w:type="spellEnd"/>
      <w:r>
        <w:t>.</w:t>
      </w:r>
    </w:p>
    <w:p w:rsidR="004A795B" w:rsidRDefault="004A795B" w:rsidP="004A795B">
      <w:pPr>
        <w:pStyle w:val="Prrafodelista"/>
        <w:numPr>
          <w:ilvl w:val="0"/>
          <w:numId w:val="14"/>
        </w:numPr>
      </w:pPr>
      <w:r>
        <w:t xml:space="preserve">Toggle de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mensual</w:t>
      </w:r>
      <w:proofErr w:type="spellEnd"/>
      <w:r>
        <w:t xml:space="preserve">/annual </w:t>
      </w:r>
      <w:proofErr w:type="spellStart"/>
      <w:r>
        <w:t>controlado</w:t>
      </w:r>
      <w:proofErr w:type="spellEnd"/>
      <w:r>
        <w:t xml:space="preserve"> </w:t>
      </w:r>
      <w:proofErr w:type="gramStart"/>
      <w:r>
        <w:t>con :checked</w:t>
      </w:r>
      <w:proofErr w:type="gramEnd"/>
      <w:r>
        <w:t xml:space="preserve"> y display.</w:t>
      </w:r>
    </w:p>
    <w:p w:rsidR="004A795B" w:rsidRDefault="004A795B" w:rsidP="004A795B">
      <w:pPr>
        <w:pStyle w:val="Prrafodelista"/>
        <w:numPr>
          <w:ilvl w:val="0"/>
          <w:numId w:val="14"/>
        </w:numPr>
      </w:pPr>
      <w:r>
        <w:t xml:space="preserve">Tooltip para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adicionales</w:t>
      </w:r>
      <w:proofErr w:type="spellEnd"/>
    </w:p>
    <w:p w:rsidR="00C30E5E" w:rsidRDefault="00C30E5E" w:rsidP="00C30E5E">
      <w:pPr>
        <w:rPr>
          <w:b/>
        </w:rPr>
      </w:pPr>
      <w:r>
        <w:rPr>
          <w:b/>
        </w:rPr>
        <w:lastRenderedPageBreak/>
        <w:t>b</w:t>
      </w:r>
      <w:r w:rsidRPr="00C30E5E">
        <w:rPr>
          <w:b/>
        </w:rPr>
        <w:t>log_style.css</w:t>
      </w:r>
      <w:r>
        <w:rPr>
          <w:b/>
        </w:rPr>
        <w:t>:</w:t>
      </w:r>
    </w:p>
    <w:p w:rsidR="00C30E5E" w:rsidRDefault="00C30E5E" w:rsidP="00C30E5E">
      <w:pPr>
        <w:pStyle w:val="Prrafodelista"/>
        <w:numPr>
          <w:ilvl w:val="0"/>
          <w:numId w:val="15"/>
        </w:numPr>
      </w:pPr>
      <w:proofErr w:type="spellStart"/>
      <w:r>
        <w:t>Diseño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revista</w:t>
      </w:r>
      <w:proofErr w:type="spellEnd"/>
      <w:r>
        <w:t xml:space="preserve"> </w:t>
      </w:r>
      <w:proofErr w:type="spellStart"/>
      <w:r>
        <w:t>newspapaer</w:t>
      </w:r>
      <w:proofErr w:type="spellEnd"/>
      <w:r>
        <w:t xml:space="preserve"> con CSS Grid de multiples </w:t>
      </w:r>
      <w:proofErr w:type="spellStart"/>
      <w:r>
        <w:t>columnas</w:t>
      </w:r>
      <w:proofErr w:type="spellEnd"/>
      <w:r>
        <w:t>.</w:t>
      </w:r>
    </w:p>
    <w:p w:rsidR="00C30E5E" w:rsidRDefault="00C30E5E" w:rsidP="00C30E5E">
      <w:pPr>
        <w:pStyle w:val="Prrafodelista"/>
        <w:numPr>
          <w:ilvl w:val="0"/>
          <w:numId w:val="15"/>
        </w:numPr>
      </w:pPr>
      <w:proofErr w:type="spellStart"/>
      <w:r>
        <w:t>Animacion</w:t>
      </w:r>
      <w:proofErr w:type="spellEnd"/>
      <w:r>
        <w:t xml:space="preserve"> scroll reveal (opacity, transform, transition).</w:t>
      </w:r>
    </w:p>
    <w:p w:rsidR="00C30E5E" w:rsidRDefault="00C30E5E" w:rsidP="00C30E5E">
      <w:pPr>
        <w:pStyle w:val="Prrafodelista"/>
        <w:numPr>
          <w:ilvl w:val="0"/>
          <w:numId w:val="15"/>
        </w:numPr>
      </w:pPr>
      <w:r>
        <w:t xml:space="preserve">Tags </w:t>
      </w:r>
      <w:proofErr w:type="spellStart"/>
      <w:r>
        <w:t>interactivos</w:t>
      </w:r>
      <w:proofErr w:type="spellEnd"/>
      <w:r>
        <w:t xml:space="preserve"> </w:t>
      </w:r>
      <w:proofErr w:type="gramStart"/>
      <w:r>
        <w:t>con :hover</w:t>
      </w:r>
      <w:proofErr w:type="gramEnd"/>
      <w:r>
        <w:t xml:space="preserve"> que </w:t>
      </w:r>
      <w:proofErr w:type="spellStart"/>
      <w:r>
        <w:t>cambian</w:t>
      </w:r>
      <w:proofErr w:type="spellEnd"/>
      <w:r>
        <w:t xml:space="preserve"> color.</w:t>
      </w:r>
    </w:p>
    <w:p w:rsidR="00C30E5E" w:rsidRDefault="00C30E5E" w:rsidP="00C30E5E">
      <w:pPr>
        <w:pStyle w:val="Prrafodelista"/>
        <w:numPr>
          <w:ilvl w:val="0"/>
          <w:numId w:val="15"/>
        </w:numPr>
      </w:pPr>
      <w:proofErr w:type="spellStart"/>
      <w:r>
        <w:t>Comentarios</w:t>
      </w:r>
      <w:proofErr w:type="spellEnd"/>
      <w:r>
        <w:t xml:space="preserve"> con avatars </w:t>
      </w:r>
      <w:proofErr w:type="spellStart"/>
      <w:r>
        <w:t>generados</w:t>
      </w:r>
      <w:proofErr w:type="spellEnd"/>
      <w:r>
        <w:t xml:space="preserve"> por border-</w:t>
      </w:r>
      <w:proofErr w:type="spellStart"/>
      <w:r>
        <w:t>raddius</w:t>
      </w:r>
      <w:proofErr w:type="spellEnd"/>
      <w:r>
        <w:t>, box-shadow y pseudo-</w:t>
      </w:r>
      <w:proofErr w:type="spellStart"/>
      <w:r>
        <w:t>elementos</w:t>
      </w:r>
      <w:proofErr w:type="spellEnd"/>
      <w:r>
        <w:t>.</w:t>
      </w:r>
    </w:p>
    <w:p w:rsidR="00302819" w:rsidRDefault="00C30E5E" w:rsidP="00C30E5E">
      <w:pPr>
        <w:ind w:left="360"/>
      </w:pPr>
      <w:bookmarkStart w:id="0" w:name="_GoBack"/>
      <w:bookmarkEnd w:id="0"/>
      <w:r>
        <w:br/>
      </w:r>
      <w:r>
        <w:br/>
        <w:t>• Carpeta 'js': Incluye scripts generales (script.js) y específicos (clases.js) para manejar interacciones, animaciones y funcionalidades como el cambio de modo oscuro/claro y la alternancia de pre</w:t>
      </w:r>
      <w:r>
        <w:t>cios.</w:t>
      </w:r>
      <w:r>
        <w:br/>
      </w:r>
      <w:r>
        <w:br/>
        <w:t>• Carpeta 'img': Almacena imágenes organizadas en subcarpetas para blog, clases, entrenadores y galerías, garantizando que cada recurso se encuentre de forma lógica y accesible.</w:t>
      </w:r>
      <w:r>
        <w:br/>
      </w:r>
      <w:r>
        <w:br/>
        <w:t>• Archivos multimedia: Se incluye un archivo de video (JesseJamesWest.</w:t>
      </w:r>
      <w:r>
        <w:t>mp4) que se utiliza en la página principal para potenciar la experiencia visual.</w:t>
      </w:r>
    </w:p>
    <w:p w:rsidR="00302819" w:rsidRDefault="00C30E5E">
      <w:pPr>
        <w:pStyle w:val="Ttulo1"/>
      </w:pPr>
      <w:r>
        <w:t>5</w:t>
      </w:r>
      <w:r>
        <w:t>. Evaluación Técnica y Conclusión</w:t>
      </w:r>
    </w:p>
    <w:p w:rsidR="00302819" w:rsidRDefault="00C30E5E">
      <w:r>
        <w:t xml:space="preserve">El documento </w:t>
      </w:r>
      <w:r w:rsidR="00CC3BCA">
        <w:t>presentado</w:t>
      </w:r>
      <w:r>
        <w:t xml:space="preserve"> fusiona la información técnica y de diseño del proyecto Hybrid Gym, integrando tanto la document</w:t>
      </w:r>
      <w:r>
        <w:t xml:space="preserve">ación original como la descripción detallada del código y la organización de archivos. Esta presentación técnica constituye una herramienta fundamental para comprender la estructura, el funcionamiento y las mejoras potenciales del sitio, sirviendo de guía </w:t>
      </w:r>
      <w:r>
        <w:t>tanto para el desarrollo actual como para futuras iteraciones.</w:t>
      </w:r>
    </w:p>
    <w:sectPr w:rsidR="003028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1D5AD2"/>
    <w:multiLevelType w:val="hybridMultilevel"/>
    <w:tmpl w:val="D0F036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866C1"/>
    <w:multiLevelType w:val="hybridMultilevel"/>
    <w:tmpl w:val="009A8B6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8700D"/>
    <w:multiLevelType w:val="hybridMultilevel"/>
    <w:tmpl w:val="CCC8B99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B244D"/>
    <w:multiLevelType w:val="hybridMultilevel"/>
    <w:tmpl w:val="FBAA63A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E0454"/>
    <w:multiLevelType w:val="hybridMultilevel"/>
    <w:tmpl w:val="6FA0D52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71753"/>
    <w:multiLevelType w:val="hybridMultilevel"/>
    <w:tmpl w:val="DAD6C22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819"/>
    <w:rsid w:val="00326F90"/>
    <w:rsid w:val="004A795B"/>
    <w:rsid w:val="005309E1"/>
    <w:rsid w:val="00AA1D8D"/>
    <w:rsid w:val="00B47730"/>
    <w:rsid w:val="00C30E5E"/>
    <w:rsid w:val="00CB0664"/>
    <w:rsid w:val="00CC3B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254EFA"/>
  <w14:defaultImageDpi w14:val="300"/>
  <w15:docId w15:val="{425B7498-A969-4C3A-AB6B-C76F0152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4F62F0-71A4-473D-AB81-1EB09662A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1041</Words>
  <Characters>5726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3</cp:revision>
  <dcterms:created xsi:type="dcterms:W3CDTF">2013-12-23T23:15:00Z</dcterms:created>
  <dcterms:modified xsi:type="dcterms:W3CDTF">2025-04-11T23:17:00Z</dcterms:modified>
  <cp:category/>
</cp:coreProperties>
</file>